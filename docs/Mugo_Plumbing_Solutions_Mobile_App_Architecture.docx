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Mugo Plumbing Solutions – Mobile App Architecture</w:t>
      </w:r>
    </w:p>
    <w:p>
      <w:pPr>
        <w:pStyle w:val="Heading1"/>
      </w:pPr>
      <w:r>
        <w:t>1. App Stack Overview</w:t>
      </w:r>
    </w:p>
    <w:p>
      <w:r>
        <w:t>| Layer              | Tech Stack                                   |</w:t>
      </w:r>
    </w:p>
    <w:p>
      <w:r>
        <w:t>|--------------------|-----------------------------------------------|</w:t>
      </w:r>
    </w:p>
    <w:p>
      <w:r>
        <w:t>| Frontend (App)     | React Native (Expo) + Tailwind-RN             |</w:t>
      </w:r>
    </w:p>
    <w:p>
      <w:r>
        <w:t>| Backend/API        | FastAPI or Node.js + Express                  |</w:t>
      </w:r>
    </w:p>
    <w:p>
      <w:r>
        <w:t>| Database           | MongoDB Atlas                                 |</w:t>
      </w:r>
    </w:p>
    <w:p>
      <w:r>
        <w:t>| Auth               | Firebase Auth or JWT                          |</w:t>
      </w:r>
    </w:p>
    <w:p>
      <w:r>
        <w:t>| File Storage       | Cloudinary or Firebase Storage                |</w:t>
      </w:r>
    </w:p>
    <w:p>
      <w:r>
        <w:t>| Realtime Updates   | Socket.IO or Firebase Cloud Messaging         |</w:t>
      </w:r>
    </w:p>
    <w:p>
      <w:r>
        <w:t>| Push Notifications | Expo Push Notifications or FCM                |</w:t>
      </w:r>
    </w:p>
    <w:p>
      <w:r>
        <w:t>| Payments           | Paynow, Flutterwave, or Stripe                |</w:t>
      </w:r>
    </w:p>
    <w:p>
      <w:r>
        <w:t>| Deployment         | Expo EAS Build, Play Store, App Store         |</w:t>
      </w:r>
    </w:p>
    <w:p>
      <w:pPr>
        <w:pStyle w:val="Heading1"/>
      </w:pPr>
      <w:r>
        <w:t>2. App Features by Role</w:t>
      </w:r>
    </w:p>
    <w:p>
      <w:r>
        <w:t>Client Features:</w:t>
      </w:r>
    </w:p>
    <w:p>
      <w:r>
        <w:t>- Book a plumber</w:t>
      </w:r>
    </w:p>
    <w:p>
      <w:r>
        <w:t>- View booking status</w:t>
      </w:r>
    </w:p>
    <w:p>
      <w:r>
        <w:t>- In-app chat with plumber</w:t>
      </w:r>
    </w:p>
    <w:p>
      <w:r>
        <w:t>- Leave ratings and reviews</w:t>
      </w:r>
    </w:p>
    <w:p>
      <w:r>
        <w:t>- View invoices / pay online</w:t>
      </w:r>
    </w:p>
    <w:p/>
    <w:p>
      <w:r>
        <w:t>Plumber Features:</w:t>
      </w:r>
    </w:p>
    <w:p>
      <w:r>
        <w:t>- Receive &amp; accept jobs</w:t>
      </w:r>
    </w:p>
    <w:p>
      <w:r>
        <w:t>- Mark jobs as complete</w:t>
      </w:r>
    </w:p>
    <w:p>
      <w:r>
        <w:t>- Upload job photos or invoices</w:t>
      </w:r>
    </w:p>
    <w:p>
      <w:r>
        <w:t>- View earning history</w:t>
      </w:r>
    </w:p>
    <w:p/>
    <w:p>
      <w:r>
        <w:t>Admin (Web/Admin App):</w:t>
      </w:r>
    </w:p>
    <w:p>
      <w:r>
        <w:t>- Approve plumber applications</w:t>
      </w:r>
    </w:p>
    <w:p>
      <w:r>
        <w:t>- Track active jobs</w:t>
      </w:r>
    </w:p>
    <w:p>
      <w:r>
        <w:t>- Review earnings &amp; analytics</w:t>
      </w:r>
    </w:p>
    <w:p>
      <w:pPr>
        <w:pStyle w:val="Heading1"/>
      </w:pPr>
      <w:r>
        <w:t>3. Authentication &amp; Authorization</w:t>
      </w:r>
    </w:p>
    <w:p>
      <w:r>
        <w:t>- Firebase Auth or JWT-based login</w:t>
      </w:r>
    </w:p>
    <w:p>
      <w:r>
        <w:t>- Roles: client, plumber, admin</w:t>
      </w:r>
    </w:p>
    <w:p>
      <w:r>
        <w:t>- Role-based access control and UI rendering</w:t>
      </w:r>
    </w:p>
    <w:p>
      <w:pPr>
        <w:pStyle w:val="Heading1"/>
      </w:pPr>
      <w:r>
        <w:t>4. Backend API Endpoints</w:t>
      </w:r>
    </w:p>
    <w:p>
      <w:r>
        <w:t>| Endpoint                | Function                          |</w:t>
      </w:r>
    </w:p>
    <w:p>
      <w:r>
        <w:t>|-------------------------|-----------------------------------|</w:t>
      </w:r>
    </w:p>
    <w:p>
      <w:r>
        <w:t>| POST /auth/signup       | Register client/plumber           |</w:t>
      </w:r>
    </w:p>
    <w:p>
      <w:r>
        <w:t>| POST /auth/login        | Login with email/password         |</w:t>
      </w:r>
    </w:p>
    <w:p>
      <w:r>
        <w:t>| GET /plumbers           | List available plumbers           |</w:t>
      </w:r>
    </w:p>
    <w:p>
      <w:r>
        <w:t>| POST /bookings          | Client books a service            |</w:t>
      </w:r>
    </w:p>
    <w:p>
      <w:r>
        <w:t>| GET /bookings/:id       | Booking status                    |</w:t>
      </w:r>
    </w:p>
    <w:p>
      <w:r>
        <w:t>| POST /plumber/complete  | Mark job complete (plumber)       |</w:t>
      </w:r>
    </w:p>
    <w:p>
      <w:r>
        <w:t>| POST /upload            | Upload job images or documents    |</w:t>
      </w:r>
    </w:p>
    <w:p>
      <w:pPr>
        <w:pStyle w:val="Heading1"/>
      </w:pPr>
      <w:r>
        <w:t>5. Messaging Options</w:t>
      </w:r>
    </w:p>
    <w:p>
      <w:r>
        <w:t>- In-app chat using Socket.IO or Firebase Realtime DB</w:t>
      </w:r>
    </w:p>
    <w:p>
      <w:r>
        <w:t>- WhatsApp notifications via Twilio (optional)</w:t>
      </w:r>
    </w:p>
    <w:p>
      <w:pPr>
        <w:pStyle w:val="Heading1"/>
      </w:pPr>
      <w:r>
        <w:t>6. Notifications</w:t>
      </w:r>
    </w:p>
    <w:p>
      <w:r>
        <w:t>- Use Expo Push Notifications or Firebase Cloud Messaging (FCM)</w:t>
      </w:r>
    </w:p>
    <w:p>
      <w:r>
        <w:t>- Notify plumbers, clients, and admins of job events</w:t>
      </w:r>
    </w:p>
    <w:p>
      <w:pPr>
        <w:pStyle w:val="Heading1"/>
      </w:pPr>
      <w:r>
        <w:t>7. Payments</w:t>
      </w:r>
    </w:p>
    <w:p>
      <w:r>
        <w:t>- Integrate Paynow, Flutterwave, or Stripe</w:t>
      </w:r>
    </w:p>
    <w:p>
      <w:r>
        <w:t>- Start with cash-on-delivery if needed</w:t>
      </w:r>
    </w:p>
    <w:p>
      <w:pPr>
        <w:pStyle w:val="Heading1"/>
      </w:pPr>
      <w:r>
        <w:t>8. Developer Tools</w:t>
      </w:r>
    </w:p>
    <w:p>
      <w:r>
        <w:t>| Purpose         | Tool                        |</w:t>
      </w:r>
    </w:p>
    <w:p>
      <w:r>
        <w:t>|------------------|-----------------------------|</w:t>
      </w:r>
    </w:p>
    <w:p>
      <w:r>
        <w:t>| State Management | Zustand, Redux, or Context  |</w:t>
      </w:r>
    </w:p>
    <w:p>
      <w:r>
        <w:t>| Navigation       | React Navigation            |</w:t>
      </w:r>
    </w:p>
    <w:p>
      <w:r>
        <w:t>| Forms            | React Hook Form or Formik   |</w:t>
      </w:r>
    </w:p>
    <w:p>
      <w:r>
        <w:t>| Validation       | Yup                         |</w:t>
      </w:r>
    </w:p>
    <w:p>
      <w:r>
        <w:t>| API Calls        | Axios or Fetch              |</w:t>
      </w:r>
    </w:p>
    <w:p>
      <w:pPr>
        <w:pStyle w:val="Heading1"/>
      </w:pPr>
      <w:r>
        <w:t>9. App Deployment</w:t>
      </w:r>
    </w:p>
    <w:p>
      <w:r>
        <w:t>- Build using Expo EAS</w:t>
      </w:r>
    </w:p>
    <w:p>
      <w:r>
        <w:t>- Deploy to Play Store and App Store</w:t>
      </w:r>
    </w:p>
    <w:p>
      <w:r>
        <w:t>- Monitor using Sentry or Firebase Crashlytics</w:t>
      </w:r>
    </w:p>
    <w:p>
      <w:pPr>
        <w:pStyle w:val="Heading1"/>
      </w:pPr>
      <w:r>
        <w:t>10. Optional Enhancements</w:t>
      </w:r>
    </w:p>
    <w:p>
      <w:r>
        <w:t>| Feature               | Tool/Service             |</w:t>
      </w:r>
    </w:p>
    <w:p>
      <w:r>
        <w:t>|------------------------|--------------------------|</w:t>
      </w:r>
    </w:p>
    <w:p>
      <w:r>
        <w:t>| Maps &amp; location        | Google Maps API          |</w:t>
      </w:r>
    </w:p>
    <w:p>
      <w:r>
        <w:t>| Plumber verification   | File uploads + Admin     |</w:t>
      </w:r>
    </w:p>
    <w:p>
      <w:r>
        <w:t>| Analytics              | Firebase / PostHog       |</w:t>
      </w:r>
    </w:p>
    <w:p>
      <w:r>
        <w:t>| App walkthrough        | Onboarding screens       |</w:t>
      </w:r>
    </w:p>
    <w:p>
      <w:pPr>
        <w:pStyle w:val="Heading1"/>
      </w:pPr>
      <w:r>
        <w:t>Architecture Diagram (text format)</w:t>
      </w:r>
    </w:p>
    <w:p>
      <w:r>
        <w:t>[React Native App (Expo)]</w:t>
      </w:r>
    </w:p>
    <w:p>
      <w:r>
        <w:t>|</w:t>
      </w:r>
    </w:p>
    <w:p>
      <w:r>
        <w:t>HTTPS</w:t>
      </w:r>
    </w:p>
    <w:p>
      <w:r>
        <w:t>|</w:t>
      </w:r>
    </w:p>
    <w:p>
      <w:r>
        <w:t>[FastAPI / Express Backend]</w:t>
      </w:r>
    </w:p>
    <w:p>
      <w:r>
        <w:t>|</w:t>
      </w:r>
    </w:p>
    <w:p>
      <w:r>
        <w:t>REST API / WebSocket</w:t>
      </w:r>
    </w:p>
    <w:p>
      <w:r>
        <w:t>|</w:t>
      </w:r>
    </w:p>
    <w:p>
      <w:r>
        <w:t>[MongoDB Atlas]    [Cloudinary]    [Twilio/FCM]</w:t>
      </w:r>
    </w:p>
    <w:p>
      <w:r>
        <w:t>|             |                |</w:t>
      </w:r>
    </w:p>
    <w:p>
      <w:r>
        <w:t>User Data     Media Uploads     Messaging &amp; Push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